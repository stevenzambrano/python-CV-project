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306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steven | steven | shs</w:t>
      </w:r>
    </w:p>
    <w:p>
      <w:pPr>
        <w:pStyle w:val="Heading1"/>
      </w:pPr>
      <w:r>
        <w:t>About me</w:t>
      </w:r>
    </w:p>
    <w:p>
      <w:r>
        <w:t>shhs</w:t>
      </w:r>
    </w:p>
    <w:p>
      <w:pPr>
        <w:pStyle w:val="Heading1"/>
      </w:pPr>
      <w:r>
        <w:t>Work Experience</w:t>
      </w:r>
    </w:p>
    <w:p>
      <w:r>
        <w:t>shsh</w:t>
      </w:r>
    </w:p>
    <w:p>
      <w:r>
        <w:rPr>
          <w:b/>
        </w:rPr>
        <w:t xml:space="preserve">hshs </w:t>
      </w:r>
      <w:r>
        <w:rPr>
          <w:i/>
        </w:rPr>
        <w:t>hshs-hshs</w:t>
        <w:br/>
      </w:r>
      <w:r>
        <w:t>shhsh</w:t>
      </w:r>
    </w:p>
    <w:p>
      <w:pPr>
        <w:pStyle w:val="Heading1"/>
      </w:pPr>
      <w:r>
        <w:t>Skills</w:t>
      </w:r>
    </w:p>
    <w:p>
      <w:r>
        <w:t>hshsn</w:t>
      </w:r>
    </w:p>
    <w:p>
      <w:pPr>
        <w:pStyle w:val="ListBullet"/>
      </w:pPr>
      <w:r>
        <w:t>hshsn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